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8635"/>
            <w:gridSpan w:val="11"/>
          </w:tcPr>
          <w:p/>
        </w:tc>
      </w:tr>
      <w:tr>
        <w:tc>
          <w:tcPr>
            <w:tcW w:type="dxa" w:w="785"/>
            <w:vMerge w:val="restart"/>
          </w:tcPr>
          <w:p/>
        </w:tc>
        <w:tc>
          <w:tcPr>
            <w:tcW w:type="dxa" w:w="3140"/>
            <w:gridSpan w:val="4"/>
          </w:tcPr>
          <w:p/>
        </w:tc>
        <w:tc>
          <w:tcPr>
            <w:tcW w:type="dxa" w:w="4710"/>
            <w:gridSpan w:val="6"/>
          </w:tcPr>
          <w:p/>
        </w:tc>
      </w:tr>
      <w:tr>
        <w:tc>
          <w:tcPr>
            <w:tcW w:type="dxa" w:w="785"/>
            <w:vMerge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</w:tr>
      <w:tr>
        <w:tc>
          <w:tcPr>
            <w:tcW w:type="dxa" w:w="785"/>
            <w:vMerge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