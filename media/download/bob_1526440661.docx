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1440"/>
            <w:gridSpan w:val="2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720"/>
            <w:vMerge w:val="restart"/>
          </w:tcPr>
          <w:p/>
        </w:tc>
        <w:tc>
          <w:tcPr>
            <w:tcW w:type="dxa" w:w="1440"/>
            <w:gridSpan w:val="2"/>
            <w:vMerge w:val="restart"/>
          </w:tcPr>
          <w:p/>
        </w:tc>
        <w:tc>
          <w:tcPr>
            <w:tcW w:type="dxa" w:w="720"/>
            <w:vMerge w:val="restart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1440"/>
            <w:gridSpan w:val="2"/>
            <w:vMerge/>
          </w:tcPr>
          <w:p/>
        </w:tc>
        <w:tc>
          <w:tcPr>
            <w:tcW w:type="dxa" w:w="720"/>
            <w:vMerge/>
          </w:tcPr>
          <w:p/>
        </w:tc>
      </w:tr>
      <w:tr>
        <w:tc>
          <w:tcPr>
            <w:tcW w:type="dxa" w:w="720"/>
            <w:vMerge w:val="restart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