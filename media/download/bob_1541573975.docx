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8635"/>
            <w:gridSpan w:val="11"/>
          </w:tcPr>
          <w:p>
            <w:r>
              <w:t>楼销控表</w:t>
            </w:r>
          </w:p>
        </w:tc>
      </w:tr>
      <w:tr>
        <w:tc>
          <w:tcPr>
            <w:tcW w:type="dxa" w:w="785"/>
            <w:vMerge w:val="restart"/>
          </w:tcPr>
          <w:p>
            <w:r>
              <w:t>楼层</w:t>
            </w:r>
          </w:p>
        </w:tc>
        <w:tc>
          <w:tcPr>
            <w:tcW w:type="dxa" w:w="3140"/>
            <w:gridSpan w:val="4"/>
          </w:tcPr>
          <w:p>
            <w:r>
              <w:t>东二单元</w:t>
            </w:r>
          </w:p>
        </w:tc>
        <w:tc>
          <w:tcPr>
            <w:tcW w:type="dxa" w:w="4710"/>
            <w:gridSpan w:val="6"/>
          </w:tcPr>
          <w:p>
            <w:r>
              <w:t>东一单元</w:t>
            </w:r>
          </w:p>
        </w:tc>
      </w:tr>
      <w:tr>
        <w:tc>
          <w:tcPr>
            <w:tcW w:type="dxa" w:w="785"/>
            <w:vMerge/>
          </w:tcPr>
          <w:p/>
        </w:tc>
        <w:tc>
          <w:tcPr>
            <w:tcW w:type="dxa" w:w="1570"/>
            <w:gridSpan w:val="2"/>
          </w:tcPr>
          <w:p>
            <w:r>
              <w:t>西户(B户型)</w:t>
            </w:r>
          </w:p>
        </w:tc>
        <w:tc>
          <w:tcPr>
            <w:tcW w:type="dxa" w:w="1570"/>
            <w:gridSpan w:val="2"/>
          </w:tcPr>
          <w:p>
            <w:r>
              <w:t>东户(C户型)</w:t>
            </w:r>
          </w:p>
        </w:tc>
        <w:tc>
          <w:tcPr>
            <w:tcW w:type="dxa" w:w="1570"/>
            <w:gridSpan w:val="2"/>
          </w:tcPr>
          <w:p>
            <w:r>
              <w:t>西户(D户型)</w:t>
            </w:r>
          </w:p>
        </w:tc>
        <w:tc>
          <w:tcPr>
            <w:tcW w:type="dxa" w:w="1570"/>
            <w:gridSpan w:val="2"/>
          </w:tcPr>
          <w:p>
            <w:r>
              <w:t>中户(F户型)</w:t>
            </w:r>
          </w:p>
        </w:tc>
        <w:tc>
          <w:tcPr>
            <w:tcW w:type="dxa" w:w="1570"/>
            <w:gridSpan w:val="2"/>
          </w:tcPr>
          <w:p>
            <w:r>
              <w:t>东户(E户型)</w:t>
            </w:r>
          </w:p>
        </w:tc>
      </w:tr>
      <w:tr>
        <w:tc>
          <w:tcPr>
            <w:tcW w:type="dxa" w:w="785"/>
            <w:vMerge/>
          </w:tcPr>
          <w:p/>
        </w:tc>
        <w:tc>
          <w:tcPr>
            <w:tcW w:type="dxa" w:w="785"/>
          </w:tcPr>
          <w:p>
            <w:r>
              <w:t>面积</w:t>
            </w:r>
          </w:p>
        </w:tc>
        <w:tc>
          <w:tcPr>
            <w:tcW w:type="dxa" w:w="785"/>
          </w:tcPr>
          <w:p>
            <w:r>
              <w:t>销控</w:t>
            </w:r>
          </w:p>
        </w:tc>
        <w:tc>
          <w:tcPr>
            <w:tcW w:type="dxa" w:w="785"/>
          </w:tcPr>
          <w:p>
            <w:r>
              <w:t>面积</w:t>
            </w:r>
          </w:p>
        </w:tc>
        <w:tc>
          <w:tcPr>
            <w:tcW w:type="dxa" w:w="785"/>
          </w:tcPr>
          <w:p>
            <w:r>
              <w:t>销控</w:t>
            </w:r>
          </w:p>
        </w:tc>
        <w:tc>
          <w:tcPr>
            <w:tcW w:type="dxa" w:w="785"/>
          </w:tcPr>
          <w:p>
            <w:r>
              <w:t>面积</w:t>
            </w:r>
          </w:p>
        </w:tc>
        <w:tc>
          <w:tcPr>
            <w:tcW w:type="dxa" w:w="785"/>
          </w:tcPr>
          <w:p>
            <w:r>
              <w:t>销控</w:t>
            </w:r>
          </w:p>
        </w:tc>
        <w:tc>
          <w:tcPr>
            <w:tcW w:type="dxa" w:w="785"/>
          </w:tcPr>
          <w:p>
            <w:r>
              <w:t>面积</w:t>
            </w:r>
          </w:p>
        </w:tc>
        <w:tc>
          <w:tcPr>
            <w:tcW w:type="dxa" w:w="785"/>
          </w:tcPr>
          <w:p>
            <w:r>
              <w:t>销控</w:t>
            </w:r>
          </w:p>
        </w:tc>
        <w:tc>
          <w:tcPr>
            <w:tcW w:type="dxa" w:w="785"/>
          </w:tcPr>
          <w:p>
            <w:r>
              <w:t>面积</w:t>
            </w:r>
          </w:p>
        </w:tc>
        <w:tc>
          <w:tcPr>
            <w:tcW w:type="dxa" w:w="785"/>
          </w:tcPr>
          <w:p>
            <w:r>
              <w:t>销控</w:t>
            </w:r>
          </w:p>
        </w:tc>
      </w:tr>
      <w:tr>
        <w:tc>
          <w:tcPr>
            <w:tcW w:type="dxa" w:w="785"/>
          </w:tcPr>
          <w:p>
            <w:r>
              <w:t>阁楼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11</w:t>
            </w:r>
          </w:p>
        </w:tc>
        <w:tc>
          <w:tcPr>
            <w:tcW w:type="dxa" w:w="785"/>
          </w:tcPr>
          <w:p>
            <w:r>
              <w:t>113.51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112.62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103.07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77.57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126,12</w:t>
            </w:r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10</w:t>
            </w:r>
          </w:p>
        </w:tc>
        <w:tc>
          <w:tcPr>
            <w:tcW w:type="dxa" w:w="785"/>
          </w:tcPr>
          <w:p>
            <w:r>
              <w:t>113.51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112.62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103.07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77.57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126,12</w:t>
            </w:r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9</w:t>
            </w:r>
          </w:p>
        </w:tc>
        <w:tc>
          <w:tcPr>
            <w:tcW w:type="dxa" w:w="785"/>
          </w:tcPr>
          <w:p>
            <w:r>
              <w:t>113.51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112.62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103.07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77.57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126,12</w:t>
            </w:r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8</w:t>
            </w:r>
          </w:p>
        </w:tc>
        <w:tc>
          <w:tcPr>
            <w:tcW w:type="dxa" w:w="785"/>
          </w:tcPr>
          <w:p>
            <w:r>
              <w:t>113.51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112.62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103.07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77.57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126,12</w:t>
            </w:r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7</w:t>
            </w:r>
          </w:p>
        </w:tc>
        <w:tc>
          <w:tcPr>
            <w:tcW w:type="dxa" w:w="785"/>
          </w:tcPr>
          <w:p>
            <w:r>
              <w:t>113.51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112.62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103.07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77.57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126,12</w:t>
            </w:r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113.51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112.62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103.07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77.57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126,12</w:t>
            </w:r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5</w:t>
            </w:r>
          </w:p>
        </w:tc>
        <w:tc>
          <w:tcPr>
            <w:tcW w:type="dxa" w:w="785"/>
          </w:tcPr>
          <w:p>
            <w:r>
              <w:t>113.51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112.62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103.07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77.57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126,12</w:t>
            </w:r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113.51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112.62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103.07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77.57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126,12</w:t>
            </w:r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3</w:t>
            </w:r>
          </w:p>
        </w:tc>
        <w:tc>
          <w:tcPr>
            <w:tcW w:type="dxa" w:w="785"/>
          </w:tcPr>
          <w:p>
            <w:r>
              <w:t>113.51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112.62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103.07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77.57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126,12</w:t>
            </w:r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113.51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112.62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103.07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77.57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126,12</w:t>
            </w:r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113.51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112.62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103.07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77.57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126,12</w:t>
            </w:r>
          </w:p>
        </w:tc>
        <w:tc>
          <w:tcPr>
            <w:tcW w:type="dxa" w:w="785"/>
          </w:tcPr>
          <w:p>
            <w:r/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