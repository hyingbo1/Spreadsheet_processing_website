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8635"/>
            <w:gridSpan w:val="11"/>
          </w:tcPr>
          <w:p>
            <w:r/>
          </w:p>
        </w:tc>
      </w:tr>
      <w:tr>
        <w:tc>
          <w:tcPr>
            <w:tcW w:type="dxa" w:w="785"/>
            <w:vMerge w:val="restart"/>
          </w:tcPr>
          <w:p>
            <w:r>
              <w:t>楼层</w:t>
            </w:r>
          </w:p>
        </w:tc>
        <w:tc>
          <w:tcPr>
            <w:tcW w:type="dxa" w:w="3140"/>
            <w:gridSpan w:val="4"/>
          </w:tcPr>
          <w:p>
            <w:r>
              <w:t>东二单元</w:t>
            </w:r>
          </w:p>
        </w:tc>
        <w:tc>
          <w:tcPr>
            <w:tcW w:type="dxa" w:w="4710"/>
            <w:gridSpan w:val="6"/>
          </w:tcPr>
          <w:p>
            <w:r>
              <w:t>东一单元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1570"/>
            <w:gridSpan w:val="2"/>
          </w:tcPr>
          <w:p>
            <w:r>
              <w:t>西户(B户型)</w:t>
            </w:r>
          </w:p>
        </w:tc>
        <w:tc>
          <w:tcPr>
            <w:tcW w:type="dxa" w:w="1570"/>
            <w:gridSpan w:val="2"/>
          </w:tcPr>
          <w:p>
            <w:r>
              <w:t>东户(C户型)</w:t>
            </w:r>
          </w:p>
        </w:tc>
        <w:tc>
          <w:tcPr>
            <w:tcW w:type="dxa" w:w="1570"/>
            <w:gridSpan w:val="2"/>
          </w:tcPr>
          <w:p>
            <w:r>
              <w:t>西户(D户型)</w:t>
            </w:r>
          </w:p>
        </w:tc>
        <w:tc>
          <w:tcPr>
            <w:tcW w:type="dxa" w:w="1570"/>
            <w:gridSpan w:val="2"/>
          </w:tcPr>
          <w:p>
            <w:r>
              <w:t>中户(F户型)</w:t>
            </w:r>
          </w:p>
        </w:tc>
        <w:tc>
          <w:tcPr>
            <w:tcW w:type="dxa" w:w="1570"/>
            <w:gridSpan w:val="2"/>
          </w:tcPr>
          <w:p>
            <w:r>
              <w:t>东户(E户型)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  <w:tc>
          <w:tcPr>
            <w:tcW w:type="dxa" w:w="785"/>
          </w:tcPr>
          <w:p>
            <w:r>
              <w:t>面积</w:t>
            </w:r>
          </w:p>
        </w:tc>
        <w:tc>
          <w:tcPr>
            <w:tcW w:type="dxa" w:w="785"/>
          </w:tcPr>
          <w:p>
            <w:r>
              <w:t>销控</w:t>
            </w:r>
          </w:p>
        </w:tc>
      </w:tr>
      <w:tr>
        <w:tc>
          <w:tcPr>
            <w:tcW w:type="dxa" w:w="785"/>
          </w:tcPr>
          <w:p>
            <w:r>
              <w:t>阁楼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113.51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112.62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103.07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77.57</w:t>
            </w:r>
          </w:p>
        </w:tc>
        <w:tc>
          <w:tcPr>
            <w:tcW w:type="dxa" w:w="785"/>
          </w:tcPr>
          <w:p>
            <w:r/>
          </w:p>
        </w:tc>
        <w:tc>
          <w:tcPr>
            <w:tcW w:type="dxa" w:w="785"/>
          </w:tcPr>
          <w:p>
            <w:r>
              <w:t>126.12</w:t>
            </w:r>
          </w:p>
        </w:tc>
        <w:tc>
          <w:tcPr>
            <w:tcW w:type="dxa" w:w="785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